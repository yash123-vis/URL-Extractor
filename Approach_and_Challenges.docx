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8920D" w14:textId="77777777" w:rsidR="002D4079" w:rsidRDefault="00000000">
      <w:pPr>
        <w:pStyle w:val="Title"/>
      </w:pPr>
      <w:r>
        <w:t>Approach and Challenges</w:t>
      </w:r>
    </w:p>
    <w:p w14:paraId="6A27C314" w14:textId="77777777" w:rsidR="002D4079" w:rsidRDefault="00000000">
      <w:pPr>
        <w:pStyle w:val="Heading1"/>
      </w:pPr>
      <w:r>
        <w:t>Approach</w:t>
      </w:r>
    </w:p>
    <w:p w14:paraId="1273C59D" w14:textId="77777777" w:rsidR="002D4079" w:rsidRDefault="00000000">
      <w:pPr>
        <w:pStyle w:val="Heading2"/>
      </w:pPr>
      <w:r>
        <w:t>Google Search Query:</w:t>
      </w:r>
    </w:p>
    <w:p w14:paraId="7E70C85C" w14:textId="063DE64B" w:rsidR="002D4079" w:rsidRDefault="00000000">
      <w:r w:rsidRPr="0004074E">
        <w:rPr>
          <w:b/>
          <w:bCs/>
        </w:rPr>
        <w:t>Function:</w:t>
      </w:r>
      <w:r>
        <w:t xml:space="preserve"> </w:t>
      </w:r>
      <w:r w:rsidR="00F024CA">
        <w:t>google search (</w:t>
      </w:r>
      <w:r>
        <w:t xml:space="preserve">query, </w:t>
      </w:r>
      <w:r w:rsidR="00F024CA">
        <w:t>Num results</w:t>
      </w:r>
      <w:r>
        <w:t>=1000000)</w:t>
      </w:r>
      <w:r>
        <w:br/>
      </w:r>
      <w:r w:rsidRPr="0004074E">
        <w:rPr>
          <w:b/>
          <w:bCs/>
        </w:rPr>
        <w:t>Objective:</w:t>
      </w:r>
      <w:r>
        <w:t xml:space="preserve"> Perform a Google search with the specified query and fetch the HTML content of the search results page.</w:t>
      </w:r>
      <w:r>
        <w:br/>
      </w:r>
      <w:r w:rsidRPr="0004074E">
        <w:rPr>
          <w:b/>
          <w:bCs/>
        </w:rPr>
        <w:t>Details:</w:t>
      </w:r>
      <w:r>
        <w:t xml:space="preserve"> The function constructs a Google search URL using the query and the specified number of results. It then sends an HTTP GET request to fetch the HTML content.</w:t>
      </w:r>
    </w:p>
    <w:p w14:paraId="47C377B1" w14:textId="77777777" w:rsidR="002D4079" w:rsidRDefault="00000000">
      <w:pPr>
        <w:pStyle w:val="Heading2"/>
      </w:pPr>
      <w:r>
        <w:t>Extract URLs:</w:t>
      </w:r>
    </w:p>
    <w:p w14:paraId="30D3AE53" w14:textId="77777777" w:rsidR="002D4079" w:rsidRDefault="00000000">
      <w:r w:rsidRPr="0004074E">
        <w:rPr>
          <w:b/>
          <w:bCs/>
        </w:rPr>
        <w:t>Function:</w:t>
      </w:r>
      <w:r>
        <w:t xml:space="preserve"> extract_urls(html)</w:t>
      </w:r>
      <w:r>
        <w:br/>
      </w:r>
      <w:r w:rsidRPr="0004074E">
        <w:rPr>
          <w:b/>
          <w:bCs/>
        </w:rPr>
        <w:t>Objective:</w:t>
      </w:r>
      <w:r>
        <w:t xml:space="preserve"> Parse the HTML content to extract URLs containing 'arcgis/rest/services'.</w:t>
      </w:r>
      <w:r>
        <w:br/>
      </w:r>
      <w:r w:rsidRPr="0004074E">
        <w:rPr>
          <w:b/>
          <w:bCs/>
        </w:rPr>
        <w:t>Details:</w:t>
      </w:r>
      <w:r>
        <w:t xml:space="preserve"> The function uses BeautifulSoup to parse the HTML and find all anchor (&lt;a&gt;) tags. It filters and extracts URLs that contain 'arcgis/rest/services'.</w:t>
      </w:r>
    </w:p>
    <w:p w14:paraId="43D364A5" w14:textId="77777777" w:rsidR="002D4079" w:rsidRDefault="00000000">
      <w:pPr>
        <w:pStyle w:val="Heading2"/>
      </w:pPr>
      <w:r>
        <w:t>Validate URLs:</w:t>
      </w:r>
    </w:p>
    <w:p w14:paraId="1FC8D427" w14:textId="77777777" w:rsidR="002D4079" w:rsidRDefault="00000000">
      <w:r w:rsidRPr="0004074E">
        <w:rPr>
          <w:b/>
          <w:bCs/>
        </w:rPr>
        <w:t>Function:</w:t>
      </w:r>
      <w:r>
        <w:t xml:space="preserve"> is_valid_url(url)</w:t>
      </w:r>
      <w:r>
        <w:br/>
      </w:r>
      <w:r w:rsidRPr="0004074E">
        <w:rPr>
          <w:b/>
          <w:bCs/>
        </w:rPr>
        <w:t>Objective:</w:t>
      </w:r>
      <w:r>
        <w:t xml:space="preserve"> Ensure extracted URLs are valid and contain the specified path.</w:t>
      </w:r>
      <w:r>
        <w:br/>
      </w:r>
      <w:r w:rsidRPr="0004074E">
        <w:rPr>
          <w:b/>
          <w:bCs/>
        </w:rPr>
        <w:t>Details:</w:t>
      </w:r>
      <w:r>
        <w:t xml:space="preserve"> The function checks if the URL starts with 'http' and contains 'arcgis/rest/services'.</w:t>
      </w:r>
    </w:p>
    <w:p w14:paraId="767F9735" w14:textId="77777777" w:rsidR="002D4079" w:rsidRDefault="00000000">
      <w:pPr>
        <w:pStyle w:val="Heading2"/>
      </w:pPr>
      <w:r>
        <w:t>Save to CSV:</w:t>
      </w:r>
    </w:p>
    <w:p w14:paraId="17D8D18E" w14:textId="0858BBE6" w:rsidR="002D4079" w:rsidRDefault="00000000">
      <w:r w:rsidRPr="0004074E">
        <w:rPr>
          <w:b/>
          <w:bCs/>
        </w:rPr>
        <w:t>Function:</w:t>
      </w:r>
      <w:r>
        <w:t xml:space="preserve"> </w:t>
      </w:r>
      <w:proofErr w:type="spellStart"/>
      <w:r>
        <w:t>save_to_</w:t>
      </w:r>
      <w:r w:rsidR="00F024CA">
        <w:t>csv</w:t>
      </w:r>
      <w:proofErr w:type="spellEnd"/>
      <w:r w:rsidR="00F024CA">
        <w:t xml:space="preserve"> (</w:t>
      </w:r>
      <w:proofErr w:type="spellStart"/>
      <w:r>
        <w:t>urls</w:t>
      </w:r>
      <w:proofErr w:type="spellEnd"/>
      <w:r>
        <w:t>, filename='urls.csv')</w:t>
      </w:r>
      <w:r>
        <w:br/>
      </w:r>
      <w:r w:rsidRPr="0004074E">
        <w:rPr>
          <w:b/>
          <w:bCs/>
        </w:rPr>
        <w:t>Objective:</w:t>
      </w:r>
      <w:r>
        <w:t xml:space="preserve"> Save the cleaned and valid URLs to a CSV file.</w:t>
      </w:r>
      <w:r>
        <w:br/>
      </w:r>
      <w:r w:rsidRPr="0004074E">
        <w:rPr>
          <w:b/>
          <w:bCs/>
        </w:rPr>
        <w:t>Details:</w:t>
      </w:r>
      <w:r>
        <w:t xml:space="preserve"> The function creates a DataFrame from the extracted URLs, cleans them, filters out invalid URLs, and saves the result to a CSV file. It also prints a confirmation message when the file is saved successfully.</w:t>
      </w:r>
    </w:p>
    <w:p w14:paraId="73EBED74" w14:textId="77777777" w:rsidR="002D4079" w:rsidRDefault="00000000">
      <w:pPr>
        <w:pStyle w:val="Heading2"/>
      </w:pPr>
      <w:r>
        <w:t>Main Workflow:</w:t>
      </w:r>
    </w:p>
    <w:p w14:paraId="3D01762C" w14:textId="77777777" w:rsidR="002D4079" w:rsidRDefault="00000000">
      <w:r>
        <w:t>1. Execute the Google search to get the HTML content.</w:t>
      </w:r>
      <w:r>
        <w:br/>
        <w:t>2. Extract the URLs from the HTML content.</w:t>
      </w:r>
      <w:r>
        <w:br/>
        <w:t>3. Save the cleaned and valid URLs to a CSV file and print a success message.</w:t>
      </w:r>
    </w:p>
    <w:p w14:paraId="7C1F59B6" w14:textId="77777777" w:rsidR="002D4079" w:rsidRDefault="00000000">
      <w:pPr>
        <w:pStyle w:val="Heading1"/>
      </w:pPr>
      <w:r>
        <w:t>Challenges Encountered</w:t>
      </w:r>
    </w:p>
    <w:p w14:paraId="59C19240" w14:textId="77777777" w:rsidR="002D4079" w:rsidRDefault="00000000">
      <w:pPr>
        <w:pStyle w:val="Heading2"/>
      </w:pPr>
      <w:r>
        <w:t>Google Search Result Parsing:</w:t>
      </w:r>
    </w:p>
    <w:p w14:paraId="72149A42" w14:textId="77777777" w:rsidR="002D4079" w:rsidRDefault="00000000">
      <w:r w:rsidRPr="0004074E">
        <w:rPr>
          <w:b/>
          <w:bCs/>
        </w:rPr>
        <w:t>Challenge:</w:t>
      </w:r>
      <w:r>
        <w:t xml:space="preserve"> Google search results can be complex and might change frequently. Extracting URLs accurately required handling various formats and structures within the HTML.</w:t>
      </w:r>
      <w:r>
        <w:br/>
      </w:r>
      <w:r w:rsidRPr="0004074E">
        <w:rPr>
          <w:b/>
          <w:bCs/>
        </w:rPr>
        <w:t>Solution:</w:t>
      </w:r>
      <w:r>
        <w:t xml:space="preserve"> Used BeautifulSoup to parse the HTML and extract links, focusing on handling potential variations in the structure.</w:t>
      </w:r>
    </w:p>
    <w:p w14:paraId="1B6EBD3B" w14:textId="77777777" w:rsidR="002D4079" w:rsidRDefault="00000000">
      <w:pPr>
        <w:pStyle w:val="Heading2"/>
      </w:pPr>
      <w:r>
        <w:lastRenderedPageBreak/>
        <w:t>Filtering and Cleaning URLs:</w:t>
      </w:r>
    </w:p>
    <w:p w14:paraId="025E3F9A" w14:textId="77777777" w:rsidR="002D4079" w:rsidRDefault="00000000">
      <w:r w:rsidRPr="0004074E">
        <w:rPr>
          <w:b/>
          <w:bCs/>
        </w:rPr>
        <w:t>Challenge:</w:t>
      </w:r>
      <w:r>
        <w:t xml:space="preserve"> Ensuring that only valid URLs containing 'arcgis/rest/services' are extracted and saved. Some URLs might have extra parameters or be malformed.</w:t>
      </w:r>
      <w:r>
        <w:br/>
      </w:r>
      <w:r w:rsidRPr="0004074E">
        <w:rPr>
          <w:b/>
          <w:bCs/>
        </w:rPr>
        <w:t>Solution:</w:t>
      </w:r>
      <w:r>
        <w:t xml:space="preserve"> Implemented a validation function to filter out invalid URLs and clean the extracted URLs before saving.</w:t>
      </w:r>
    </w:p>
    <w:p w14:paraId="74BAAF23" w14:textId="77777777" w:rsidR="002D4079" w:rsidRDefault="00000000">
      <w:pPr>
        <w:pStyle w:val="Heading2"/>
      </w:pPr>
      <w:r>
        <w:t>Saving and Confirming File Creation:</w:t>
      </w:r>
    </w:p>
    <w:p w14:paraId="38DDDAC3" w14:textId="77777777" w:rsidR="002D4079" w:rsidRDefault="00000000">
      <w:r w:rsidRPr="0004074E">
        <w:rPr>
          <w:b/>
          <w:bCs/>
        </w:rPr>
        <w:t>Challenge:</w:t>
      </w:r>
      <w:r>
        <w:t xml:space="preserve"> Confirming that the CSV file was saved successfully.</w:t>
      </w:r>
      <w:r>
        <w:br/>
      </w:r>
      <w:r w:rsidRPr="0004074E">
        <w:rPr>
          <w:b/>
          <w:bCs/>
        </w:rPr>
        <w:t>Solution:</w:t>
      </w:r>
      <w:r>
        <w:t xml:space="preserve"> Added a print statement to provide feedback on the success of the file-saving operation, ensuring users are informed.</w:t>
      </w:r>
    </w:p>
    <w:sectPr w:rsidR="002D40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8100690">
    <w:abstractNumId w:val="8"/>
  </w:num>
  <w:num w:numId="2" w16cid:durableId="1359434209">
    <w:abstractNumId w:val="6"/>
  </w:num>
  <w:num w:numId="3" w16cid:durableId="1556962690">
    <w:abstractNumId w:val="5"/>
  </w:num>
  <w:num w:numId="4" w16cid:durableId="319623580">
    <w:abstractNumId w:val="4"/>
  </w:num>
  <w:num w:numId="5" w16cid:durableId="1912616897">
    <w:abstractNumId w:val="7"/>
  </w:num>
  <w:num w:numId="6" w16cid:durableId="1198392937">
    <w:abstractNumId w:val="3"/>
  </w:num>
  <w:num w:numId="7" w16cid:durableId="1523861667">
    <w:abstractNumId w:val="2"/>
  </w:num>
  <w:num w:numId="8" w16cid:durableId="1293710691">
    <w:abstractNumId w:val="1"/>
  </w:num>
  <w:num w:numId="9" w16cid:durableId="55805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4E"/>
    <w:rsid w:val="0006063C"/>
    <w:rsid w:val="0015074B"/>
    <w:rsid w:val="0029639D"/>
    <w:rsid w:val="002D4079"/>
    <w:rsid w:val="00326F90"/>
    <w:rsid w:val="00AA1D8D"/>
    <w:rsid w:val="00B47730"/>
    <w:rsid w:val="00CB0664"/>
    <w:rsid w:val="00E62CB3"/>
    <w:rsid w:val="00F024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0E18E"/>
  <w14:defaultImageDpi w14:val="300"/>
  <w15:docId w15:val="{4EB990A1-A3DE-40FB-8CF4-A1A45033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bhagia</cp:lastModifiedBy>
  <cp:revision>3</cp:revision>
  <dcterms:created xsi:type="dcterms:W3CDTF">2013-12-23T23:15:00Z</dcterms:created>
  <dcterms:modified xsi:type="dcterms:W3CDTF">2024-06-27T06:28:00Z</dcterms:modified>
  <cp:category/>
</cp:coreProperties>
</file>